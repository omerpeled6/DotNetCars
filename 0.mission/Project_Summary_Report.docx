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סיכום פרויקט גמר - אתר רכבים מהירים (MVP)</w:t>
      </w:r>
    </w:p>
    <w:p>
      <w:pPr>
        <w:pStyle w:val="Heading1"/>
      </w:pPr>
      <w:r>
        <w:t>🗂️ מבנה תיקיית הפרויקט</w:t>
      </w:r>
    </w:p>
    <w:p>
      <w:r>
        <w:br/>
        <w:t>backend/</w:t>
        <w:br/>
        <w:t>│</w:t>
        <w:br/>
        <w:t>├── Pages/</w:t>
        <w:br/>
        <w:t>│   ├── Index.cshtml                  --&gt; דף הבית</w:t>
        <w:br/>
        <w:t>│   ├── Index.cshtml.cs</w:t>
        <w:br/>
        <w:t>│</w:t>
        <w:br/>
        <w:t>│   ├── Users/</w:t>
        <w:br/>
        <w:t>│   │   ├── Register.cshtml           --&gt; דף הרשמה</w:t>
        <w:br/>
        <w:t>│   │   ├── Register.cshtml.cs</w:t>
        <w:br/>
        <w:t>│   │   ├── Login.cshtml              --&gt; דף כניסה</w:t>
        <w:br/>
        <w:t>│   │   ├── Login.cshtml.cs</w:t>
        <w:br/>
        <w:t>│   │   ├── UsersList.cshtml          --&gt; דף רשימת משתמשים (למנהלים בלבד)</w:t>
        <w:br/>
        <w:t>│   │   ├── UsersList.cshtml.cs</w:t>
        <w:br/>
        <w:t>│   │   ├── Bugatti.cshtml            --&gt; עמוד תוכן על בוגאטי</w:t>
        <w:br/>
        <w:t>│   │   ├── Bugatti.cshtml.cs</w:t>
        <w:br/>
        <w:t>│   │   ├── BMW.cshtml                --&gt; עמוד תוכן על BMW</w:t>
        <w:br/>
        <w:t>│   │   ├── BMW.cshtml.cs</w:t>
        <w:br/>
        <w:t>│   │   ├── Mercedes.cshtml           --&gt; עמוד תוכן על מרצדס</w:t>
        <w:br/>
        <w:t>│   │   ├── Mercedes.cshtml.cs</w:t>
        <w:br/>
        <w:t>│   │   ├── Ferrari.cshtml            --&gt; עמוד תוכן על פרארי</w:t>
        <w:br/>
        <w:t>│   │   ├── Ferrari.cshtml.cs</w:t>
        <w:br/>
        <w:t>│   │   ├── Lamborghini.cshtml        --&gt; עמוד תוכן על למבורגיני</w:t>
        <w:br/>
        <w:t>│   │   ├── Lamborghini.cshtml.cs</w:t>
        <w:br/>
        <w:t>│   │   ├── About.cshtml              --&gt; דף אודות</w:t>
        <w:br/>
        <w:t>│   │   ├── About.cshtml.cs</w:t>
        <w:br/>
        <w:t>│   │   ├── Logout.cshtml             --&gt; ניתוב ליציאה מהמערכת</w:t>
        <w:br/>
        <w:t>│   │   ├── Logout.cshtml.cs</w:t>
        <w:br/>
        <w:t>│</w:t>
        <w:br/>
        <w:t>├── wwwroot/</w:t>
        <w:br/>
        <w:t>│   ├── css/</w:t>
        <w:br/>
        <w:t>│   │   ├── layout.css                --&gt; עיצוב כולל לאתר</w:t>
        <w:br/>
        <w:t>│   │   ├── login.css                 --&gt; עיצוב לדף כניסה</w:t>
        <w:br/>
        <w:t>│   │   ├── register.css              --&gt; עיצוב לדף הרשמה</w:t>
        <w:br/>
        <w:t>│   │   ├── index.css                 --&gt; עיצוב לדף הבית</w:t>
        <w:br/>
        <w:t>│   │   ├── cars.css                  --&gt; עיצוב לעמודי התוכן של המכוניות</w:t>
        <w:br/>
        <w:t>│</w:t>
        <w:br/>
        <w:t>│   ├── js/</w:t>
        <w:br/>
        <w:t>│   │   ├── login.js                  --&gt; ולידציה בצד לקוח לטופס כניסה</w:t>
        <w:br/>
        <w:t>│   │   ├── register.js               --&gt; ולידציה בצד לקוח לטופס הרשמה</w:t>
        <w:br/>
        <w:t>│</w:t>
        <w:br/>
        <w:t>│   ├── img/</w:t>
        <w:br/>
        <w:t>│       ├── homeImage.jpeg</w:t>
        <w:br/>
        <w:t>│       ├── bugatti.jpeg</w:t>
        <w:br/>
        <w:t>│       ├── bmw.jpeg</w:t>
        <w:br/>
        <w:t>│       ├── mercedes.jpeg</w:t>
        <w:br/>
        <w:t>│       ├── lamborghini.jpeg</w:t>
        <w:br/>
        <w:t>│       ├── ferrari.jpeg</w:t>
        <w:br/>
        <w:t>│</w:t>
        <w:br/>
        <w:t>├── Data/</w:t>
        <w:br/>
        <w:t>│   └── AppDbContext.cs               --&gt; קישור למסד הנתונים באמצעות EF Core</w:t>
        <w:br/>
        <w:t>│</w:t>
        <w:br/>
        <w:t>├── Models/</w:t>
        <w:br/>
        <w:t>│   └── User.cs                       --&gt; מחלקת משתמש</w:t>
        <w:br/>
        <w:t>│</w:t>
        <w:br/>
        <w:t>├── Program.cs                       --&gt; קובץ אתחול של האפליקציה</w:t>
        <w:br/>
        <w:t>├── backend.csproj</w:t>
        <w:br/>
        <w:t>└── appsettings.json                 --&gt; קובץ קונפיגורציה למסד הנתונים</w:t>
        <w:br/>
      </w:r>
    </w:p>
    <w:p>
      <w:pPr>
        <w:pStyle w:val="Heading1"/>
      </w:pPr>
      <w:r>
        <w:t>📄 הסבר על כל עמוד</w:t>
      </w:r>
    </w:p>
    <w:p>
      <w:r>
        <w:t>• Index.cshtml – דף הבית המציג מידע כללי וקישורים לרכבים.</w:t>
      </w:r>
    </w:p>
    <w:p>
      <w:r>
        <w:t>• Register.cshtml – טופס הרשמה עם ולידציה והזנת נתונים לבסיס.</w:t>
      </w:r>
    </w:p>
    <w:p>
      <w:r>
        <w:t>• Login.cshtml – דף כניסה עם ולידציה ובדיקת סיסמה.</w:t>
      </w:r>
    </w:p>
    <w:p>
      <w:r>
        <w:t>• UsersList.cshtml – טבלת משתמשים עם הרשאות למנהלים בלבד.</w:t>
      </w:r>
    </w:p>
    <w:p>
      <w:r>
        <w:t>• דפי תוכן (Bugatti, BMW, Mercedes, Ferrari, Lamborghini) – עמודי מידע עם טבלאות ותמונות.</w:t>
      </w:r>
    </w:p>
    <w:p>
      <w:r>
        <w:t>• Logout.cshtml – מוציא את המשתמש מה-Session ומחזיר לדף הבית.</w:t>
      </w:r>
    </w:p>
    <w:p>
      <w:pPr>
        <w:pStyle w:val="Heading1"/>
      </w:pPr>
      <w:r>
        <w:t>🔐 הרשאות ואבטחת גישה</w:t>
      </w:r>
    </w:p>
    <w:p>
      <w:r>
        <w:t>• משתמש רגיל - גישה לדפי התוכן בלבד.</w:t>
      </w:r>
    </w:p>
    <w:p>
      <w:r>
        <w:t>• Admin - גישה לכל הדפים כולל דף ניהול.</w:t>
      </w:r>
    </w:p>
    <w:p>
      <w:r>
        <w:t>• אורח - גישה לדף הבית, כניסה והרשמה בלבד.</w:t>
      </w:r>
    </w:p>
    <w:p>
      <w:pPr>
        <w:pStyle w:val="Heading1"/>
      </w:pPr>
      <w:r>
        <w:t>💾 מסד נתונים</w:t>
      </w:r>
    </w:p>
    <w:p>
      <w:r>
        <w:t>• טבלת Users - כוללת עמודות Id, UserName, Password, FirstName, LastName, Email, Phone, BirthDate, Gender, FavoriteCar, Role.</w:t>
      </w:r>
    </w:p>
    <w:p>
      <w:r>
        <w:t>• מתבצעת בדיקה של ייחודיות שם המשתמש לפני הוספה.</w:t>
      </w:r>
    </w:p>
    <w:p>
      <w:pPr>
        <w:pStyle w:val="Heading1"/>
      </w:pPr>
      <w:r>
        <w:t>🧪 טכנולוגיות בשימוש</w:t>
      </w:r>
    </w:p>
    <w:p>
      <w:r>
        <w:t>• ASP.NET Core Razor Pages - צד שרת</w:t>
      </w:r>
    </w:p>
    <w:p>
      <w:r>
        <w:t>• JavaScript - ולידציה בצד לקוח</w:t>
      </w:r>
    </w:p>
    <w:p>
      <w:r>
        <w:t>• HTML + CSS - עיצוב מבנה הדפים</w:t>
      </w:r>
    </w:p>
    <w:p>
      <w:r>
        <w:t>• SQLite + EF Core - מסד נתונים</w:t>
      </w:r>
    </w:p>
    <w:p>
      <w:r>
        <w:t>• Session - ניהול כניסה ויציאה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